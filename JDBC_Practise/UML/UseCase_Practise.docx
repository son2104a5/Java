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E92EB1">
      <w:pPr>
        <w:pStyle w:val="36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CASE CHI TIẾT  ỨNG DỤNG QUẢN LÝ NHÂN SỰ</w:t>
      </w:r>
    </w:p>
    <w:p w14:paraId="1A48EE0E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Case: Đăng nhập hệ thống</w:t>
      </w:r>
    </w:p>
    <w:p w14:paraId="6F57009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Actor</w:t>
      </w:r>
      <w:r>
        <w:rPr>
          <w:rFonts w:hint="default" w:ascii="Times New Roman" w:hAnsi="Times New Roman" w:cs="Times New Roman"/>
        </w:rPr>
        <w:t>: Admin, HR</w:t>
      </w:r>
    </w:p>
    <w:p w14:paraId="2B838B5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Mô tả</w:t>
      </w:r>
      <w:r>
        <w:rPr>
          <w:rFonts w:hint="default" w:ascii="Times New Roman" w:hAnsi="Times New Roman" w:cs="Times New Roman"/>
        </w:rPr>
        <w:t>: Cho phép người dùng đăng nhập vào hệ thống bằng username và password.</w:t>
      </w:r>
      <w:bookmarkStart w:id="0" w:name="_GoBack"/>
      <w:bookmarkEnd w:id="0"/>
    </w:p>
    <w:p w14:paraId="7DE9E70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Tiền điều kiện</w:t>
      </w:r>
      <w:r>
        <w:rPr>
          <w:rFonts w:hint="default" w:ascii="Times New Roman" w:hAnsi="Times New Roman" w:cs="Times New Roman"/>
        </w:rPr>
        <w:t>: Tài khoản đã được tạo và có trạng thái kích hoạt.</w:t>
      </w:r>
    </w:p>
    <w:p w14:paraId="4365A18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Hậu điều kiện</w:t>
      </w:r>
      <w:r>
        <w:rPr>
          <w:rFonts w:hint="default" w:ascii="Times New Roman" w:hAnsi="Times New Roman" w:cs="Times New Roman"/>
        </w:rPr>
        <w:t>: Người dùng được chuyển đến giao diện chính của hệ thống.</w:t>
      </w:r>
    </w:p>
    <w:p w14:paraId="3B51548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</w:rPr>
        <w:t>Luồng chính</w:t>
      </w:r>
      <w:r>
        <w:rPr>
          <w:rFonts w:hint="default" w:ascii="Times New Roman" w:hAnsi="Times New Roman" w:cs="Times New Roman"/>
        </w:rPr>
        <w:t>:</w:t>
      </w:r>
    </w:p>
    <w:p w14:paraId="38B21208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Người dùng truy cập trang đăng nhập.</w:t>
      </w:r>
    </w:p>
    <w:p w14:paraId="454DA659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Nhập username và password.</w:t>
      </w:r>
    </w:p>
    <w:p w14:paraId="09AFC91C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Nhấn nút đăng nhập.</w:t>
      </w:r>
    </w:p>
    <w:p w14:paraId="69F93D86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Hệ thống xác thực thông tin và cho phép truy cập nếu hợp lệ.</w:t>
      </w:r>
    </w:p>
    <w:p w14:paraId="363CC55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</w:rPr>
        <w:t>Luồng phụ / Ngoại lệ</w:t>
      </w:r>
      <w:r>
        <w:rPr>
          <w:rFonts w:hint="default" w:ascii="Times New Roman" w:hAnsi="Times New Roman" w:cs="Times New Roman"/>
        </w:rPr>
        <w:t>:</w:t>
      </w:r>
    </w:p>
    <w:p w14:paraId="257A162A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Sai mật khẩu hoặc username → hiển thị lỗi và cho nhập lại.</w:t>
      </w:r>
    </w:p>
    <w:p w14:paraId="2EE0D708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Tài khoản bị khóa → hiển thị thông báo không thể đăng nhập.</w:t>
      </w:r>
    </w:p>
    <w:p w14:paraId="6FC9E544">
      <w:pPr>
        <w:pStyle w:val="23"/>
        <w:numPr>
          <w:numId w:val="0"/>
        </w:numPr>
        <w:spacing w:after="200" w:line="276" w:lineRule="auto"/>
        <w:contextualSpacing/>
        <w:rPr>
          <w:rFonts w:hint="default" w:ascii="Times New Roman" w:hAnsi="Times New Roman" w:cs="Times New Roman"/>
        </w:rPr>
      </w:pPr>
    </w:p>
    <w:p w14:paraId="7D134C37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Case: Đăng </w:t>
      </w:r>
      <w:r>
        <w:rPr>
          <w:rFonts w:hint="default" w:ascii="Times New Roman" w:hAnsi="Times New Roman" w:cs="Times New Roman"/>
          <w:lang w:val="en-US"/>
        </w:rPr>
        <w:t xml:space="preserve">xuất </w:t>
      </w:r>
      <w:r>
        <w:rPr>
          <w:rFonts w:hint="default" w:ascii="Times New Roman" w:hAnsi="Times New Roman" w:cs="Times New Roman"/>
        </w:rPr>
        <w:t>hệ thống</w:t>
      </w:r>
    </w:p>
    <w:p w14:paraId="3CEFBDA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Actor</w:t>
      </w:r>
      <w:r>
        <w:rPr>
          <w:rFonts w:hint="default" w:ascii="Times New Roman" w:hAnsi="Times New Roman" w:cs="Times New Roman"/>
        </w:rPr>
        <w:t>: Admin, HR</w:t>
      </w:r>
    </w:p>
    <w:p w14:paraId="6B6211A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Mô tả</w:t>
      </w:r>
      <w:r>
        <w:rPr>
          <w:rFonts w:hint="default" w:ascii="Times New Roman" w:hAnsi="Times New Roman" w:cs="Times New Roman"/>
        </w:rPr>
        <w:t>: Cho phép người dùng đăng</w:t>
      </w:r>
      <w:r>
        <w:rPr>
          <w:rFonts w:hint="default" w:ascii="Times New Roman" w:hAnsi="Times New Roman" w:cs="Times New Roman"/>
          <w:lang w:val="en-US"/>
        </w:rPr>
        <w:t xml:space="preserve"> xuất khỏi hệ thống</w:t>
      </w:r>
      <w:r>
        <w:rPr>
          <w:rFonts w:hint="default" w:ascii="Times New Roman" w:hAnsi="Times New Roman" w:cs="Times New Roman"/>
        </w:rPr>
        <w:t>.</w:t>
      </w:r>
    </w:p>
    <w:p w14:paraId="232AF97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Tiền điều kiện</w:t>
      </w:r>
      <w:r>
        <w:rPr>
          <w:rFonts w:hint="default" w:ascii="Times New Roman" w:hAnsi="Times New Roman" w:cs="Times New Roman"/>
        </w:rPr>
        <w:t xml:space="preserve">: Tài khoản đã được tạo và </w:t>
      </w:r>
      <w:r>
        <w:rPr>
          <w:rFonts w:hint="default" w:ascii="Times New Roman" w:hAnsi="Times New Roman" w:cs="Times New Roman"/>
          <w:lang w:val="en-US"/>
        </w:rPr>
        <w:t>đ</w:t>
      </w:r>
      <w:r>
        <w:rPr>
          <w:rFonts w:hint="default" w:ascii="Times New Roman" w:hAnsi="Times New Roman" w:cs="Times New Roman"/>
          <w:lang w:val="en-US"/>
        </w:rPr>
        <w:t>ang đăng nhập vào hệ thống</w:t>
      </w:r>
      <w:r>
        <w:rPr>
          <w:rFonts w:hint="default" w:ascii="Times New Roman" w:hAnsi="Times New Roman" w:cs="Times New Roman"/>
        </w:rPr>
        <w:t>.</w:t>
      </w:r>
    </w:p>
    <w:p w14:paraId="63357FD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Hậu điều kiện</w:t>
      </w:r>
      <w:r>
        <w:rPr>
          <w:rFonts w:hint="default" w:ascii="Times New Roman" w:hAnsi="Times New Roman" w:cs="Times New Roman"/>
        </w:rPr>
        <w:t xml:space="preserve">: Người dùng được chuyển đến giao diện </w:t>
      </w:r>
      <w:r>
        <w:rPr>
          <w:rFonts w:hint="default" w:ascii="Times New Roman" w:hAnsi="Times New Roman" w:cs="Times New Roman"/>
          <w:lang w:val="en-US"/>
        </w:rPr>
        <w:t>trang đăng nhập vào hệ thống</w:t>
      </w:r>
      <w:r>
        <w:rPr>
          <w:rFonts w:hint="default" w:ascii="Times New Roman" w:hAnsi="Times New Roman" w:cs="Times New Roman"/>
        </w:rPr>
        <w:t>.</w:t>
      </w:r>
    </w:p>
    <w:p w14:paraId="0168C3D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</w:rPr>
        <w:t>Luồng chính</w:t>
      </w:r>
      <w:r>
        <w:rPr>
          <w:rFonts w:hint="default" w:ascii="Times New Roman" w:hAnsi="Times New Roman" w:cs="Times New Roman"/>
        </w:rPr>
        <w:t>:</w:t>
      </w:r>
    </w:p>
    <w:p w14:paraId="36AC7314">
      <w:pPr>
        <w:pStyle w:val="2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eastAsia="SimSun" w:cs="Times New Roman"/>
          <w:sz w:val="22"/>
          <w:szCs w:val="22"/>
        </w:rPr>
        <w:t>Người dùng nhấn nút "Đăng xuất" từ giao diện chính.</w:t>
      </w:r>
    </w:p>
    <w:p w14:paraId="6EFD88F8">
      <w:pPr>
        <w:pStyle w:val="2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eastAsia="SimSun" w:cs="Times New Roman"/>
          <w:sz w:val="22"/>
          <w:szCs w:val="22"/>
        </w:rPr>
        <w:t>Người dùng xác nhận đăng xuất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0C2F8428">
      <w:pPr>
        <w:pStyle w:val="2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Hệ thống 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xoá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phiên làm việc hiện tại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06EC09E0">
      <w:pPr>
        <w:pStyle w:val="2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2"/>
          <w:szCs w:val="22"/>
        </w:rPr>
        <w:t>Hệ thống điều hướng người dùng về màn hình đăng nhập</w:t>
      </w:r>
    </w:p>
    <w:p w14:paraId="749B5899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Case: Thêm phòng ban</w:t>
      </w:r>
    </w:p>
    <w:p w14:paraId="1FCB446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Actor</w:t>
      </w:r>
      <w:r>
        <w:rPr>
          <w:rFonts w:hint="default" w:ascii="Times New Roman" w:hAnsi="Times New Roman" w:cs="Times New Roman"/>
        </w:rPr>
        <w:t>: Admin</w:t>
      </w:r>
    </w:p>
    <w:p w14:paraId="7E73BB8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Mô tả</w:t>
      </w:r>
      <w:r>
        <w:rPr>
          <w:rFonts w:hint="default" w:ascii="Times New Roman" w:hAnsi="Times New Roman" w:cs="Times New Roman"/>
        </w:rPr>
        <w:t>: Cho phép thêm phòng ban mới vào hệ thống.</w:t>
      </w:r>
    </w:p>
    <w:p w14:paraId="051F4EA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Tiền điều kiện</w:t>
      </w:r>
      <w:r>
        <w:rPr>
          <w:rFonts w:hint="default" w:ascii="Times New Roman" w:hAnsi="Times New Roman" w:cs="Times New Roman"/>
        </w:rPr>
        <w:t>: Người dùng đã đăng nhập.</w:t>
      </w:r>
    </w:p>
    <w:p w14:paraId="59C53A8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Hậu điều kiện</w:t>
      </w:r>
      <w:r>
        <w:rPr>
          <w:rFonts w:hint="default" w:ascii="Times New Roman" w:hAnsi="Times New Roman" w:cs="Times New Roman"/>
        </w:rPr>
        <w:t>: Phòng ban mới được lưu vào hệ thống.</w:t>
      </w:r>
    </w:p>
    <w:p w14:paraId="66046F08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</w:rPr>
        <w:t>Luồng chính</w:t>
      </w:r>
      <w:r>
        <w:rPr>
          <w:rFonts w:hint="default" w:ascii="Times New Roman" w:hAnsi="Times New Roman" w:cs="Times New Roman"/>
        </w:rPr>
        <w:t>:</w:t>
      </w:r>
    </w:p>
    <w:p w14:paraId="170C2F0A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Người dùng vào chức năng thêm phòng ban.</w:t>
      </w:r>
    </w:p>
    <w:p w14:paraId="34EC0D12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Nhập tên phòng ban, </w:t>
      </w:r>
      <w:r>
        <w:rPr>
          <w:rFonts w:hint="default" w:ascii="Times New Roman" w:hAnsi="Times New Roman" w:cs="Times New Roman"/>
          <w:b/>
          <w:bCs/>
        </w:rPr>
        <w:t>mô tả</w:t>
      </w:r>
      <w:r>
        <w:rPr>
          <w:rFonts w:hint="default" w:ascii="Times New Roman" w:hAnsi="Times New Roman" w:cs="Times New Roman"/>
        </w:rPr>
        <w:t xml:space="preserve"> và chọn trạng thái.</w:t>
      </w:r>
    </w:p>
    <w:p w14:paraId="66B7AA77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Nhấn nút lưu.</w:t>
      </w:r>
    </w:p>
    <w:p w14:paraId="01E2EC00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Hệ thống kiểm tra hợp lệ và lưu dữ liệu.</w:t>
      </w:r>
    </w:p>
    <w:p w14:paraId="3A27D01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</w:rPr>
        <w:t>Luồng phụ / Ngoại lệ</w:t>
      </w:r>
      <w:r>
        <w:rPr>
          <w:rFonts w:hint="default" w:ascii="Times New Roman" w:hAnsi="Times New Roman" w:cs="Times New Roman"/>
        </w:rPr>
        <w:t>:</w:t>
      </w:r>
    </w:p>
    <w:p w14:paraId="1E38BA91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Tên phòng ban trùng lặp → hiển thị lỗi.</w:t>
      </w:r>
    </w:p>
    <w:p w14:paraId="6FC1AA2B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Tên phòng ban ít hơn 10 hoặc nhiều hơn 100 ký tự → hiển thị lỗi.</w:t>
      </w:r>
    </w:p>
    <w:p w14:paraId="73790321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Không nhập tên phòng ban → hiển thị lỗi.</w:t>
      </w:r>
    </w:p>
    <w:p w14:paraId="3018BDEC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Case: Thêm nhân viên</w:t>
      </w:r>
    </w:p>
    <w:p w14:paraId="10247D2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Actor</w:t>
      </w:r>
      <w:r>
        <w:rPr>
          <w:rFonts w:hint="default" w:ascii="Times New Roman" w:hAnsi="Times New Roman" w:cs="Times New Roman"/>
        </w:rPr>
        <w:t>: HR</w:t>
      </w:r>
    </w:p>
    <w:p w14:paraId="119F2D1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Mô tả</w:t>
      </w:r>
      <w:r>
        <w:rPr>
          <w:rFonts w:hint="default" w:ascii="Times New Roman" w:hAnsi="Times New Roman" w:cs="Times New Roman"/>
        </w:rPr>
        <w:t>: Cho phép thêm một nhân viên mới vào phòng ban đang hoạt động.</w:t>
      </w:r>
    </w:p>
    <w:p w14:paraId="225A631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Tiền điều kiện</w:t>
      </w:r>
      <w:r>
        <w:rPr>
          <w:rFonts w:hint="default" w:ascii="Times New Roman" w:hAnsi="Times New Roman" w:cs="Times New Roman"/>
        </w:rPr>
        <w:t>: Phòng ban được chọn đang hoạt động.</w:t>
      </w:r>
    </w:p>
    <w:p w14:paraId="593CD8D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Hậu điều kiện</w:t>
      </w:r>
      <w:r>
        <w:rPr>
          <w:rFonts w:hint="default" w:ascii="Times New Roman" w:hAnsi="Times New Roman" w:cs="Times New Roman"/>
        </w:rPr>
        <w:t>: Nhân viên mới được lưu vào hệ thống.</w:t>
      </w:r>
    </w:p>
    <w:p w14:paraId="067C8B7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</w:rPr>
        <w:t>Luồng chính</w:t>
      </w:r>
      <w:r>
        <w:rPr>
          <w:rFonts w:hint="default" w:ascii="Times New Roman" w:hAnsi="Times New Roman" w:cs="Times New Roman"/>
        </w:rPr>
        <w:t>:</w:t>
      </w:r>
    </w:p>
    <w:p w14:paraId="687DC692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HR vào chức năng thêm nhân viên.</w:t>
      </w:r>
    </w:p>
    <w:p w14:paraId="4172932B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Nhập đầy đủ thông tin: mã, tên, email, số điện thoại, lương,...</w:t>
      </w:r>
    </w:p>
    <w:p w14:paraId="653AA4E7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Chọn phòng ban và trạng thái.</w:t>
      </w:r>
    </w:p>
    <w:p w14:paraId="782F518E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Nhấn nút lưu.</w:t>
      </w:r>
    </w:p>
    <w:p w14:paraId="640FC809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Hệ thống kiểm tra hợp lệ và lưu nhân viên mới.</w:t>
      </w:r>
    </w:p>
    <w:p w14:paraId="55058DC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</w:rPr>
        <w:t>Luồng phụ / Ngoại lệ</w:t>
      </w:r>
      <w:r>
        <w:rPr>
          <w:rFonts w:hint="default" w:ascii="Times New Roman" w:hAnsi="Times New Roman" w:cs="Times New Roman"/>
        </w:rPr>
        <w:t>:</w:t>
      </w:r>
    </w:p>
    <w:p w14:paraId="53BDA1C3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Mã nhân viên trùng → hiển thị lỗi.</w:t>
      </w:r>
    </w:p>
    <w:p w14:paraId="23C50223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Phòng ban không hoạt động → không cho thêm.</w:t>
      </w:r>
    </w:p>
    <w:p w14:paraId="3819C7C0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Email không hợp lệ → hiển thị lỗi.</w:t>
      </w:r>
    </w:p>
    <w:p w14:paraId="0C42481E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Case: Xóa nhân viên</w:t>
      </w:r>
    </w:p>
    <w:p w14:paraId="7D10B30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Actor</w:t>
      </w:r>
      <w:r>
        <w:rPr>
          <w:rFonts w:hint="default" w:ascii="Times New Roman" w:hAnsi="Times New Roman" w:cs="Times New Roman"/>
        </w:rPr>
        <w:t>: HR</w:t>
      </w:r>
    </w:p>
    <w:p w14:paraId="3DBE854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Mô tả</w:t>
      </w:r>
      <w:r>
        <w:rPr>
          <w:rFonts w:hint="default" w:ascii="Times New Roman" w:hAnsi="Times New Roman" w:cs="Times New Roman"/>
        </w:rPr>
        <w:t>: Cho phép HR cập nhật trạng thái của nhân viên thành INACTIVE thay vì xóa vĩnh viễn.</w:t>
      </w:r>
    </w:p>
    <w:p w14:paraId="0D5E934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Tiền điều kiện</w:t>
      </w:r>
      <w:r>
        <w:rPr>
          <w:rFonts w:hint="default" w:ascii="Times New Roman" w:hAnsi="Times New Roman" w:cs="Times New Roman"/>
        </w:rPr>
        <w:t>: HR đã đăng nhập, nhân viên tồn tại.</w:t>
      </w:r>
    </w:p>
    <w:p w14:paraId="697769B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Hậu điều kiện</w:t>
      </w:r>
      <w:r>
        <w:rPr>
          <w:rFonts w:hint="default" w:ascii="Times New Roman" w:hAnsi="Times New Roman" w:cs="Times New Roman"/>
        </w:rPr>
        <w:t>: Trạng thái nhân viên chuyển thành INACTIVE.</w:t>
      </w:r>
    </w:p>
    <w:p w14:paraId="02EFDCF8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</w:rPr>
        <w:t>Luồng chính</w:t>
      </w:r>
      <w:r>
        <w:rPr>
          <w:rFonts w:hint="default" w:ascii="Times New Roman" w:hAnsi="Times New Roman" w:cs="Times New Roman"/>
        </w:rPr>
        <w:t>:</w:t>
      </w:r>
    </w:p>
    <w:p w14:paraId="07732F8F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HR vào danh sách nhân viên.</w:t>
      </w:r>
    </w:p>
    <w:p w14:paraId="583967A2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Chọn nhân viên muốn xóa.</w:t>
      </w:r>
    </w:p>
    <w:p w14:paraId="2BAB1A2D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Xác nhận xóa.</w:t>
      </w:r>
    </w:p>
    <w:p w14:paraId="030FDD92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Hệ thống cập nhật trạng thái nhân viên thành INACTIVE.</w:t>
      </w:r>
    </w:p>
    <w:p w14:paraId="05490DE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</w:rPr>
        <w:t>Luồng phụ / Ngoại lệ</w:t>
      </w:r>
      <w:r>
        <w:rPr>
          <w:rFonts w:hint="default" w:ascii="Times New Roman" w:hAnsi="Times New Roman" w:cs="Times New Roman"/>
        </w:rPr>
        <w:t>:</w:t>
      </w:r>
    </w:p>
    <w:p w14:paraId="58626679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Không chọn nhân viên → hiển thị cảnh báo.</w:t>
      </w:r>
    </w:p>
    <w:p w14:paraId="25BF05B4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HR chọn 'No' khi xác nhận → hủy thao tác.</w:t>
      </w:r>
    </w:p>
    <w:p w14:paraId="2F6CF01B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Nhân viên đã INACTIVE → hiển thị lỗi.</w:t>
      </w:r>
    </w:p>
    <w:p w14:paraId="128D49FE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Lỗi hệ thống khi cập nhật → hiển thị thông báo.</w:t>
      </w:r>
    </w:p>
    <w:p w14:paraId="66F5D922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Case: Xem báo cáo thống kê hệ thống nhân sự</w:t>
      </w:r>
    </w:p>
    <w:p w14:paraId="10AE7BC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Actor</w:t>
      </w:r>
      <w:r>
        <w:rPr>
          <w:rFonts w:hint="default" w:ascii="Times New Roman" w:hAnsi="Times New Roman" w:cs="Times New Roman"/>
        </w:rPr>
        <w:t>: Admin, HR</w:t>
      </w:r>
    </w:p>
    <w:p w14:paraId="0A3695A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Mô tả</w:t>
      </w:r>
      <w:r>
        <w:rPr>
          <w:rFonts w:hint="default" w:ascii="Times New Roman" w:hAnsi="Times New Roman" w:cs="Times New Roman"/>
        </w:rPr>
        <w:t>: Cho phép xem báo cáo thống kê: số lượng nhân viên, phòng ban nhiều nhân viên nhất, phòng ban lương cao nhất.</w:t>
      </w:r>
    </w:p>
    <w:p w14:paraId="70F1184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Tiền điều kiện</w:t>
      </w:r>
      <w:r>
        <w:rPr>
          <w:rFonts w:hint="default" w:ascii="Times New Roman" w:hAnsi="Times New Roman" w:cs="Times New Roman"/>
        </w:rPr>
        <w:t>: Đã đăng nhập, có dữ liệu trong hệ thống.</w:t>
      </w:r>
    </w:p>
    <w:p w14:paraId="5866396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Hậu điều kiện</w:t>
      </w:r>
      <w:r>
        <w:rPr>
          <w:rFonts w:hint="default" w:ascii="Times New Roman" w:hAnsi="Times New Roman" w:cs="Times New Roman"/>
        </w:rPr>
        <w:t>: Hiển thị báo cáo thống kê dưới dạng bảng hoặc biểu đồ.</w:t>
      </w:r>
    </w:p>
    <w:p w14:paraId="1120DF3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</w:rPr>
        <w:t>Luồng chính</w:t>
      </w:r>
      <w:r>
        <w:rPr>
          <w:rFonts w:hint="default" w:ascii="Times New Roman" w:hAnsi="Times New Roman" w:cs="Times New Roman"/>
        </w:rPr>
        <w:t>:</w:t>
      </w:r>
    </w:p>
    <w:p w14:paraId="58F0C456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Người dùng vào chức năng Thống kê.</w:t>
      </w:r>
    </w:p>
    <w:p w14:paraId="2C489B5E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Chọn loại thống kê cần xem.</w:t>
      </w:r>
    </w:p>
    <w:p w14:paraId="47D8739F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Hệ thống truy vấn dữ liệu.</w:t>
      </w:r>
    </w:p>
    <w:p w14:paraId="6410E82E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Xử lý và hiển thị kết quả.</w:t>
      </w:r>
    </w:p>
    <w:p w14:paraId="01349E3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</w:rPr>
        <w:t>Luồng phụ / Ngoại lệ</w:t>
      </w:r>
      <w:r>
        <w:rPr>
          <w:rFonts w:hint="default" w:ascii="Times New Roman" w:hAnsi="Times New Roman" w:cs="Times New Roman"/>
        </w:rPr>
        <w:t>:</w:t>
      </w:r>
    </w:p>
    <w:p w14:paraId="08EAEB27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Không chọn loại thống kê → thông báo yêu cầu chọn.</w:t>
      </w:r>
    </w:p>
    <w:p w14:paraId="34AEA836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Không có dữ liệu → hiển thị thông báo.</w:t>
      </w:r>
    </w:p>
    <w:p w14:paraId="475DE3A5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Lỗi xử lý → thông báo lỗi.</w:t>
      </w:r>
    </w:p>
    <w:p w14:paraId="398F53FB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Người dùng muốn xuất báo cáo → hệ thống cho phép xuất PDF/Excel.</w:t>
      </w:r>
    </w:p>
    <w:p w14:paraId="0BE1CEEE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Case: Cập nhật phòng ban</w:t>
      </w:r>
    </w:p>
    <w:p w14:paraId="5323B88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Actor</w:t>
      </w:r>
      <w:r>
        <w:rPr>
          <w:rFonts w:hint="default" w:ascii="Times New Roman" w:hAnsi="Times New Roman" w:cs="Times New Roman"/>
        </w:rPr>
        <w:t>: Admin</w:t>
      </w:r>
    </w:p>
    <w:p w14:paraId="27E143A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Mô tả</w:t>
      </w:r>
      <w:r>
        <w:rPr>
          <w:rFonts w:hint="default" w:ascii="Times New Roman" w:hAnsi="Times New Roman" w:cs="Times New Roman"/>
        </w:rPr>
        <w:t xml:space="preserve">: Cho phép admin cập nhật tên, </w:t>
      </w:r>
      <w:r>
        <w:rPr>
          <w:rFonts w:hint="default" w:ascii="Times New Roman" w:hAnsi="Times New Roman" w:cs="Times New Roman"/>
          <w:b/>
          <w:bCs/>
        </w:rPr>
        <w:t>mô tả</w:t>
      </w:r>
      <w:r>
        <w:rPr>
          <w:rFonts w:hint="default" w:ascii="Times New Roman" w:hAnsi="Times New Roman" w:cs="Times New Roman"/>
        </w:rPr>
        <w:t xml:space="preserve"> hoặc trạng thái phòng ban.</w:t>
      </w:r>
    </w:p>
    <w:p w14:paraId="37E1842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Tiền điều kiện</w:t>
      </w:r>
      <w:r>
        <w:rPr>
          <w:rFonts w:hint="default" w:ascii="Times New Roman" w:hAnsi="Times New Roman" w:cs="Times New Roman"/>
        </w:rPr>
        <w:t>: Phòng ban tồn tại và người dùng đã đăng nhập.</w:t>
      </w:r>
    </w:p>
    <w:p w14:paraId="55DF1B1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Hậu điều kiện</w:t>
      </w:r>
      <w:r>
        <w:rPr>
          <w:rFonts w:hint="default" w:ascii="Times New Roman" w:hAnsi="Times New Roman" w:cs="Times New Roman"/>
        </w:rPr>
        <w:t>: Thông tin phòng ban được cập nhật.</w:t>
      </w:r>
    </w:p>
    <w:p w14:paraId="1103A54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</w:rPr>
        <w:t>Luồng chính</w:t>
      </w:r>
      <w:r>
        <w:rPr>
          <w:rFonts w:hint="default" w:ascii="Times New Roman" w:hAnsi="Times New Roman" w:cs="Times New Roman"/>
        </w:rPr>
        <w:t>:</w:t>
      </w:r>
    </w:p>
    <w:p w14:paraId="5F5CCCAA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Admin vào danh sách phòng ban.</w:t>
      </w:r>
    </w:p>
    <w:p w14:paraId="6027F8F6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Chọn phòng ban cần cập nhật.</w:t>
      </w:r>
    </w:p>
    <w:p w14:paraId="1FAE926A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Cập nhật thông tin cần thiết.</w:t>
      </w:r>
    </w:p>
    <w:p w14:paraId="0596D642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Nhấn nút lưu.</w:t>
      </w:r>
    </w:p>
    <w:p w14:paraId="3AFD45DB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Hệ thống kiểm tra và cập nhật vào hệ thống.</w:t>
      </w:r>
    </w:p>
    <w:p w14:paraId="0859FA87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</w:rPr>
        <w:t>Luồng phụ / Ngoại lệ</w:t>
      </w:r>
      <w:r>
        <w:rPr>
          <w:rFonts w:hint="default" w:ascii="Times New Roman" w:hAnsi="Times New Roman" w:cs="Times New Roman"/>
        </w:rPr>
        <w:t>:</w:t>
      </w:r>
    </w:p>
    <w:p w14:paraId="1F3394F1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Tên trùng hoặc không hợp lệ → hiển thị lỗi.</w:t>
      </w:r>
    </w:p>
    <w:p w14:paraId="49DCD7AC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Không chọn phòng ban → hiển thị cảnh báo.</w:t>
      </w:r>
    </w:p>
    <w:p w14:paraId="143A5095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Lỗi kết nối cơ sở dữ liệu → hiển thị thông báo lỗi.</w:t>
      </w:r>
    </w:p>
    <w:p w14:paraId="3223B70E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Case: Xóa phòng ban</w:t>
      </w:r>
    </w:p>
    <w:p w14:paraId="4E2A7CC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Actor</w:t>
      </w:r>
      <w:r>
        <w:rPr>
          <w:rFonts w:hint="default" w:ascii="Times New Roman" w:hAnsi="Times New Roman" w:cs="Times New Roman"/>
        </w:rPr>
        <w:t>: Admin</w:t>
      </w:r>
    </w:p>
    <w:p w14:paraId="43E47F7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Mô tả</w:t>
      </w:r>
      <w:r>
        <w:rPr>
          <w:rFonts w:hint="default" w:ascii="Times New Roman" w:hAnsi="Times New Roman" w:cs="Times New Roman"/>
        </w:rPr>
        <w:t>: Cho phép xóa phòng ban chưa có nhân viên.</w:t>
      </w:r>
    </w:p>
    <w:p w14:paraId="36675E6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Tiền điều kiện</w:t>
      </w:r>
      <w:r>
        <w:rPr>
          <w:rFonts w:hint="default" w:ascii="Times New Roman" w:hAnsi="Times New Roman" w:cs="Times New Roman"/>
        </w:rPr>
        <w:t>: Phòng ban chưa có nhân viên.</w:t>
      </w:r>
    </w:p>
    <w:p w14:paraId="23C634B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Hậu điều kiện</w:t>
      </w:r>
      <w:r>
        <w:rPr>
          <w:rFonts w:hint="default" w:ascii="Times New Roman" w:hAnsi="Times New Roman" w:cs="Times New Roman"/>
        </w:rPr>
        <w:t>: Phòng ban được xóa khỏi hệ thống.</w:t>
      </w:r>
    </w:p>
    <w:p w14:paraId="0080686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</w:rPr>
        <w:t>Luồng chính</w:t>
      </w:r>
      <w:r>
        <w:rPr>
          <w:rFonts w:hint="default" w:ascii="Times New Roman" w:hAnsi="Times New Roman" w:cs="Times New Roman"/>
        </w:rPr>
        <w:t>:</w:t>
      </w:r>
    </w:p>
    <w:p w14:paraId="3C78E6DA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Admin vào danh sách phòng ban.</w:t>
      </w:r>
    </w:p>
    <w:p w14:paraId="3B9DDBF5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Chọn phòng ban cần xóa.</w:t>
      </w:r>
    </w:p>
    <w:p w14:paraId="7F8F3760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Nhấn nút xóa.</w:t>
      </w:r>
    </w:p>
    <w:p w14:paraId="51026DDA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Xác nhận thao tác.</w:t>
      </w:r>
    </w:p>
    <w:p w14:paraId="423C0B75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Hệ thống kiểm tra và xóa phòng ban.</w:t>
      </w:r>
    </w:p>
    <w:p w14:paraId="78B848D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</w:rPr>
        <w:t>Luồng phụ / Ngoại lệ</w:t>
      </w:r>
      <w:r>
        <w:rPr>
          <w:rFonts w:hint="default" w:ascii="Times New Roman" w:hAnsi="Times New Roman" w:cs="Times New Roman"/>
        </w:rPr>
        <w:t>:</w:t>
      </w:r>
    </w:p>
    <w:p w14:paraId="6CC8FBAE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Phòng ban có nhân viên → không cho xóa.</w:t>
      </w:r>
    </w:p>
    <w:p w14:paraId="04903E7A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Không chọn phòng ban → hiển thị cảnh báo.</w:t>
      </w:r>
    </w:p>
    <w:p w14:paraId="14FB4C5A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Admin chọn 'No' khi xác nhận → thao tác bị hủy.</w:t>
      </w:r>
    </w:p>
    <w:p w14:paraId="38D5F589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Case: Tìm kiếm phòng ban theo tên</w:t>
      </w:r>
    </w:p>
    <w:p w14:paraId="29E1643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Actor</w:t>
      </w:r>
      <w:r>
        <w:rPr>
          <w:rFonts w:hint="default" w:ascii="Times New Roman" w:hAnsi="Times New Roman" w:cs="Times New Roman"/>
        </w:rPr>
        <w:t>: Admin, HR</w:t>
      </w:r>
    </w:p>
    <w:p w14:paraId="2BC7A9B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Mô tả</w:t>
      </w:r>
      <w:r>
        <w:rPr>
          <w:rFonts w:hint="default" w:ascii="Times New Roman" w:hAnsi="Times New Roman" w:cs="Times New Roman"/>
        </w:rPr>
        <w:t>: Cho phép tìm kiếm nhanh phòng ban dựa trên tên.</w:t>
      </w:r>
    </w:p>
    <w:p w14:paraId="551BF46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Tiền điều kiện</w:t>
      </w:r>
      <w:r>
        <w:rPr>
          <w:rFonts w:hint="default" w:ascii="Times New Roman" w:hAnsi="Times New Roman" w:cs="Times New Roman"/>
        </w:rPr>
        <w:t>: Người dùng đã đăng nhập.</w:t>
      </w:r>
    </w:p>
    <w:p w14:paraId="5D7298C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Hậu điều kiện</w:t>
      </w:r>
      <w:r>
        <w:rPr>
          <w:rFonts w:hint="default" w:ascii="Times New Roman" w:hAnsi="Times New Roman" w:cs="Times New Roman"/>
        </w:rPr>
        <w:t>: Danh sách kết quả phù hợp được hiển thị.</w:t>
      </w:r>
    </w:p>
    <w:p w14:paraId="2066A27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</w:rPr>
        <w:t>Luồng chính</w:t>
      </w:r>
      <w:r>
        <w:rPr>
          <w:rFonts w:hint="default" w:ascii="Times New Roman" w:hAnsi="Times New Roman" w:cs="Times New Roman"/>
        </w:rPr>
        <w:t>:</w:t>
      </w:r>
    </w:p>
    <w:p w14:paraId="073EBED2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Người dùng vào chức năng tìm kiếm.</w:t>
      </w:r>
    </w:p>
    <w:p w14:paraId="632E1A9A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Nhập tên hoặc một phần tên phòng ban.</w:t>
      </w:r>
    </w:p>
    <w:p w14:paraId="3815C47F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Nhấn tìm kiếm.</w:t>
      </w:r>
    </w:p>
    <w:p w14:paraId="62313ED1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Hệ thống hiển thị danh sách phù hợp.</w:t>
      </w:r>
    </w:p>
    <w:p w14:paraId="66DE6FD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</w:rPr>
        <w:t>Luồng phụ / Ngoại lệ</w:t>
      </w:r>
      <w:r>
        <w:rPr>
          <w:rFonts w:hint="default" w:ascii="Times New Roman" w:hAnsi="Times New Roman" w:cs="Times New Roman"/>
        </w:rPr>
        <w:t>:</w:t>
      </w:r>
    </w:p>
    <w:p w14:paraId="57460BD5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Không nhập gì → hiển thị tất cả.</w:t>
      </w:r>
    </w:p>
    <w:p w14:paraId="5838DA2C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Không có kết quả → hiển thị thông báo không tìm thấy.</w:t>
      </w:r>
    </w:p>
    <w:p w14:paraId="23EC4D8B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Case: Cập nhật nhân viên</w:t>
      </w:r>
    </w:p>
    <w:p w14:paraId="07DA15A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Actor</w:t>
      </w:r>
      <w:r>
        <w:rPr>
          <w:rFonts w:hint="default" w:ascii="Times New Roman" w:hAnsi="Times New Roman" w:cs="Times New Roman"/>
        </w:rPr>
        <w:t>: HR</w:t>
      </w:r>
    </w:p>
    <w:p w14:paraId="01392C4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Mô tả</w:t>
      </w:r>
      <w:r>
        <w:rPr>
          <w:rFonts w:hint="default" w:ascii="Times New Roman" w:hAnsi="Times New Roman" w:cs="Times New Roman"/>
        </w:rPr>
        <w:t>: Cho phép chỉnh sửa thông tin nhân viên.</w:t>
      </w:r>
    </w:p>
    <w:p w14:paraId="2FB4999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Tiền điều kiện</w:t>
      </w:r>
      <w:r>
        <w:rPr>
          <w:rFonts w:hint="default" w:ascii="Times New Roman" w:hAnsi="Times New Roman" w:cs="Times New Roman"/>
        </w:rPr>
        <w:t>: Nhân viên tồn tại và HR đã đăng nhập.</w:t>
      </w:r>
    </w:p>
    <w:p w14:paraId="7001714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Hậu điều kiện</w:t>
      </w:r>
      <w:r>
        <w:rPr>
          <w:rFonts w:hint="default" w:ascii="Times New Roman" w:hAnsi="Times New Roman" w:cs="Times New Roman"/>
        </w:rPr>
        <w:t>: Thông tin nhân viên được cập nhật.</w:t>
      </w:r>
    </w:p>
    <w:p w14:paraId="11D5AFE9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</w:rPr>
        <w:t>Luồng chính</w:t>
      </w:r>
      <w:r>
        <w:rPr>
          <w:rFonts w:hint="default" w:ascii="Times New Roman" w:hAnsi="Times New Roman" w:cs="Times New Roman"/>
        </w:rPr>
        <w:t>:</w:t>
      </w:r>
    </w:p>
    <w:p w14:paraId="168F0524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HR vào danh sách nhân viên.</w:t>
      </w:r>
    </w:p>
    <w:p w14:paraId="79B14E41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Chọn nhân viên cần cập nhật.</w:t>
      </w:r>
    </w:p>
    <w:p w14:paraId="3C287355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Cập nhật các thông tin cần chỉnh sửa.</w:t>
      </w:r>
    </w:p>
    <w:p w14:paraId="202F6751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Nhấn lưu.</w:t>
      </w:r>
    </w:p>
    <w:p w14:paraId="59D4E491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Hệ thống kiểm tra và cập nhật thông tin.</w:t>
      </w:r>
    </w:p>
    <w:p w14:paraId="254526B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</w:rPr>
        <w:t>Luồng phụ / Ngoại lệ</w:t>
      </w:r>
      <w:r>
        <w:rPr>
          <w:rFonts w:hint="default" w:ascii="Times New Roman" w:hAnsi="Times New Roman" w:cs="Times New Roman"/>
        </w:rPr>
        <w:t>:</w:t>
      </w:r>
    </w:p>
    <w:p w14:paraId="2901084B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Email không hợp lệ → hiển thị lỗi.</w:t>
      </w:r>
    </w:p>
    <w:p w14:paraId="7E0F1A41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Không chọn nhân viên → cảnh báo.</w:t>
      </w:r>
    </w:p>
    <w:p w14:paraId="326075B0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Lỗi lưu dữ liệu → hiển thị lỗi.</w:t>
      </w:r>
    </w:p>
    <w:p w14:paraId="7A38E075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Case: Tìm kiếm nhân viên theo tên / tuổi</w:t>
      </w:r>
    </w:p>
    <w:p w14:paraId="54E996A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Actor</w:t>
      </w:r>
      <w:r>
        <w:rPr>
          <w:rFonts w:hint="default" w:ascii="Times New Roman" w:hAnsi="Times New Roman" w:cs="Times New Roman"/>
        </w:rPr>
        <w:t>: HR</w:t>
      </w:r>
    </w:p>
    <w:p w14:paraId="6B2FD5F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Mô tả</w:t>
      </w:r>
      <w:r>
        <w:rPr>
          <w:rFonts w:hint="default" w:ascii="Times New Roman" w:hAnsi="Times New Roman" w:cs="Times New Roman"/>
        </w:rPr>
        <w:t>: Cho phép tìm kiếm nhân viên theo tên hoặc theo khoảng tuổi.</w:t>
      </w:r>
    </w:p>
    <w:p w14:paraId="461082B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Tiền điều kiện</w:t>
      </w:r>
      <w:r>
        <w:rPr>
          <w:rFonts w:hint="default" w:ascii="Times New Roman" w:hAnsi="Times New Roman" w:cs="Times New Roman"/>
        </w:rPr>
        <w:t>: Người dùng đã đăng nhập.</w:t>
      </w:r>
    </w:p>
    <w:p w14:paraId="49B3F6C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Hậu điều kiện</w:t>
      </w:r>
      <w:r>
        <w:rPr>
          <w:rFonts w:hint="default" w:ascii="Times New Roman" w:hAnsi="Times New Roman" w:cs="Times New Roman"/>
        </w:rPr>
        <w:t>: Hiển thị danh sách nhân viên thỏa điều kiện.</w:t>
      </w:r>
    </w:p>
    <w:p w14:paraId="63B4BB3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</w:rPr>
        <w:t>Luồng chính</w:t>
      </w:r>
      <w:r>
        <w:rPr>
          <w:rFonts w:hint="default" w:ascii="Times New Roman" w:hAnsi="Times New Roman" w:cs="Times New Roman"/>
        </w:rPr>
        <w:t>:</w:t>
      </w:r>
    </w:p>
    <w:p w14:paraId="444F9111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HR vào chức năng tìm kiếm.</w:t>
      </w:r>
    </w:p>
    <w:p w14:paraId="273B0A61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Nhập từ khóa tên hoặc chọn khoảng tuổi.</w:t>
      </w:r>
    </w:p>
    <w:p w14:paraId="6E7AFC45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Nhấn tìm kiếm.</w:t>
      </w:r>
    </w:p>
    <w:p w14:paraId="0AF4A016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Hệ thống hiển thị danh sách nhân viên phù hợp.</w:t>
      </w:r>
    </w:p>
    <w:p w14:paraId="6A328B57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</w:rPr>
        <w:t>Luồng phụ / Ngoại lệ</w:t>
      </w:r>
      <w:r>
        <w:rPr>
          <w:rFonts w:hint="default" w:ascii="Times New Roman" w:hAnsi="Times New Roman" w:cs="Times New Roman"/>
        </w:rPr>
        <w:t>:</w:t>
      </w:r>
    </w:p>
    <w:p w14:paraId="773E9F5D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Không có kết quả → hiển thị thông báo.</w:t>
      </w:r>
    </w:p>
    <w:p w14:paraId="36F3DA99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Không nhập gì → hiển thị toàn bộ danh sách.</w:t>
      </w:r>
    </w:p>
    <w:p w14:paraId="3688A69F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Case: Sắp xếp nhân viên</w:t>
      </w:r>
    </w:p>
    <w:p w14:paraId="35F8BFE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Actor</w:t>
      </w:r>
      <w:r>
        <w:rPr>
          <w:rFonts w:hint="default" w:ascii="Times New Roman" w:hAnsi="Times New Roman" w:cs="Times New Roman"/>
        </w:rPr>
        <w:t>: HR</w:t>
      </w:r>
    </w:p>
    <w:p w14:paraId="2C297EF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Mô tả</w:t>
      </w:r>
      <w:r>
        <w:rPr>
          <w:rFonts w:hint="default" w:ascii="Times New Roman" w:hAnsi="Times New Roman" w:cs="Times New Roman"/>
        </w:rPr>
        <w:t>: Cho phép HR sắp xếp danh sách nhân viên theo tên (tăng dần) hoặc lương (giảm dần).</w:t>
      </w:r>
    </w:p>
    <w:p w14:paraId="021D5FA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Tiền điều kiện</w:t>
      </w:r>
      <w:r>
        <w:rPr>
          <w:rFonts w:hint="default" w:ascii="Times New Roman" w:hAnsi="Times New Roman" w:cs="Times New Roman"/>
        </w:rPr>
        <w:t>: Người dùng đã đăng nhập.</w:t>
      </w:r>
    </w:p>
    <w:p w14:paraId="45E5257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Hậu điều kiện</w:t>
      </w:r>
      <w:r>
        <w:rPr>
          <w:rFonts w:hint="default" w:ascii="Times New Roman" w:hAnsi="Times New Roman" w:cs="Times New Roman"/>
        </w:rPr>
        <w:t>: Danh sách nhân viên được sắp xếp đúng thứ tự.</w:t>
      </w:r>
    </w:p>
    <w:p w14:paraId="34F9DC6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</w:rPr>
        <w:t>Luồng chính</w:t>
      </w:r>
      <w:r>
        <w:rPr>
          <w:rFonts w:hint="default" w:ascii="Times New Roman" w:hAnsi="Times New Roman" w:cs="Times New Roman"/>
        </w:rPr>
        <w:t>:</w:t>
      </w:r>
    </w:p>
    <w:p w14:paraId="28705B6C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HR vào danh sách nhân viên.</w:t>
      </w:r>
    </w:p>
    <w:p w14:paraId="3EE8A840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Chọn tiêu chí sắp xếp: lương hoặc tên.</w:t>
      </w:r>
    </w:p>
    <w:p w14:paraId="5E0E6322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Hệ thống xử lý và cập nhật giao diện.</w:t>
      </w:r>
    </w:p>
    <w:p w14:paraId="393E2148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</w:rPr>
        <w:t>Luồng phụ / Ngoại lệ</w:t>
      </w:r>
      <w:r>
        <w:rPr>
          <w:rFonts w:hint="default" w:ascii="Times New Roman" w:hAnsi="Times New Roman" w:cs="Times New Roman"/>
        </w:rPr>
        <w:t>:</w:t>
      </w:r>
    </w:p>
    <w:p w14:paraId="688BA13F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Dữ liệu không đủ để sắp → hiển thị danh sách gốc.</w:t>
      </w:r>
    </w:p>
    <w:p w14:paraId="1941D9EC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Lỗi kết nối dữ liệu → hiển thị thông báo.</w:t>
      </w:r>
    </w:p>
    <w:p w14:paraId="02C37693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Case: Phân trang danh sách phòng ban</w:t>
      </w:r>
    </w:p>
    <w:p w14:paraId="4AABDF8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Actor</w:t>
      </w:r>
      <w:r>
        <w:rPr>
          <w:rFonts w:hint="default" w:ascii="Times New Roman" w:hAnsi="Times New Roman" w:cs="Times New Roman"/>
        </w:rPr>
        <w:t>: Admin, HR</w:t>
      </w:r>
    </w:p>
    <w:p w14:paraId="44EBB8F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Mô tả</w:t>
      </w:r>
      <w:r>
        <w:rPr>
          <w:rFonts w:hint="default" w:ascii="Times New Roman" w:hAnsi="Times New Roman" w:cs="Times New Roman"/>
        </w:rPr>
        <w:t>: Hiển thị danh sách phòng ban 5 dòng mỗi trang.</w:t>
      </w:r>
    </w:p>
    <w:p w14:paraId="4718922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Tiền điều kiện</w:t>
      </w:r>
      <w:r>
        <w:rPr>
          <w:rFonts w:hint="default" w:ascii="Times New Roman" w:hAnsi="Times New Roman" w:cs="Times New Roman"/>
        </w:rPr>
        <w:t>: Danh sách có hơn 5 phòng ban.</w:t>
      </w:r>
    </w:p>
    <w:p w14:paraId="2CB430A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Hậu điều kiện</w:t>
      </w:r>
      <w:r>
        <w:rPr>
          <w:rFonts w:hint="default" w:ascii="Times New Roman" w:hAnsi="Times New Roman" w:cs="Times New Roman"/>
        </w:rPr>
        <w:t>: Người dùng có thể xem danh sách theo từng trang.</w:t>
      </w:r>
    </w:p>
    <w:p w14:paraId="5EBA227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</w:rPr>
        <w:t>Luồng chính</w:t>
      </w:r>
      <w:r>
        <w:rPr>
          <w:rFonts w:hint="default" w:ascii="Times New Roman" w:hAnsi="Times New Roman" w:cs="Times New Roman"/>
        </w:rPr>
        <w:t>:</w:t>
      </w:r>
    </w:p>
    <w:p w14:paraId="31F0B74F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Người dùng vào chức năng quản lý phòng ban.</w:t>
      </w:r>
    </w:p>
    <w:p w14:paraId="57785D6C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Hệ thống phân trang danh sách (5 phòng ban/trang).</w:t>
      </w:r>
    </w:p>
    <w:p w14:paraId="7DC430D1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Người dùng bấm qua các trang để xem thêm.</w:t>
      </w:r>
    </w:p>
    <w:p w14:paraId="484EA6C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</w:rPr>
        <w:t>Luồng phụ / Ngoại lệ</w:t>
      </w:r>
      <w:r>
        <w:rPr>
          <w:rFonts w:hint="default" w:ascii="Times New Roman" w:hAnsi="Times New Roman" w:cs="Times New Roman"/>
        </w:rPr>
        <w:t>:</w:t>
      </w:r>
    </w:p>
    <w:p w14:paraId="6D3F9557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Không có dữ liệu → hiển thị thông báo rỗng.</w:t>
      </w:r>
    </w:p>
    <w:p w14:paraId="3EE48087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Lỗi hiển thị → báo lỗi trang.</w:t>
      </w:r>
    </w:p>
    <w:p w14:paraId="29F441E9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Case: Phân trang danh sách nhân viên</w:t>
      </w:r>
    </w:p>
    <w:p w14:paraId="32C1106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Actor</w:t>
      </w:r>
      <w:r>
        <w:rPr>
          <w:rFonts w:hint="default" w:ascii="Times New Roman" w:hAnsi="Times New Roman" w:cs="Times New Roman"/>
        </w:rPr>
        <w:t>: HR</w:t>
      </w:r>
    </w:p>
    <w:p w14:paraId="7F17A27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Mô tả</w:t>
      </w:r>
      <w:r>
        <w:rPr>
          <w:rFonts w:hint="default" w:ascii="Times New Roman" w:hAnsi="Times New Roman" w:cs="Times New Roman"/>
        </w:rPr>
        <w:t>: Hiển thị danh sách nhân viên 10 dòng mỗi trang.</w:t>
      </w:r>
    </w:p>
    <w:p w14:paraId="53715E6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Tiền điều kiện</w:t>
      </w:r>
      <w:r>
        <w:rPr>
          <w:rFonts w:hint="default" w:ascii="Times New Roman" w:hAnsi="Times New Roman" w:cs="Times New Roman"/>
        </w:rPr>
        <w:t>: Danh sách có hơn 10 nhân viên.</w:t>
      </w:r>
    </w:p>
    <w:p w14:paraId="12BA6A1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Hậu điều kiện</w:t>
      </w:r>
      <w:r>
        <w:rPr>
          <w:rFonts w:hint="default" w:ascii="Times New Roman" w:hAnsi="Times New Roman" w:cs="Times New Roman"/>
        </w:rPr>
        <w:t>: Người dùng có thể chuyển trang để xem toàn bộ.</w:t>
      </w:r>
    </w:p>
    <w:p w14:paraId="3B90BDD7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</w:rPr>
        <w:t>Luồng chính</w:t>
      </w:r>
      <w:r>
        <w:rPr>
          <w:rFonts w:hint="default" w:ascii="Times New Roman" w:hAnsi="Times New Roman" w:cs="Times New Roman"/>
        </w:rPr>
        <w:t>:</w:t>
      </w:r>
    </w:p>
    <w:p w14:paraId="5D995AAC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HR vào danh sách nhân viên.</w:t>
      </w:r>
    </w:p>
    <w:p w14:paraId="4F059F89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Hệ thống phân trang danh sách (10 nhân viên/trang).</w:t>
      </w:r>
    </w:p>
    <w:p w14:paraId="38BCB131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Người dùng chuyển trang để xem thêm.</w:t>
      </w:r>
    </w:p>
    <w:p w14:paraId="7274990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</w:rPr>
        <w:t>Luồng phụ / Ngoại lệ</w:t>
      </w:r>
      <w:r>
        <w:rPr>
          <w:rFonts w:hint="default" w:ascii="Times New Roman" w:hAnsi="Times New Roman" w:cs="Times New Roman"/>
        </w:rPr>
        <w:t>:</w:t>
      </w:r>
    </w:p>
    <w:p w14:paraId="6E69171A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Không có dữ liệu → hiển thị thông báo rỗng.</w:t>
      </w:r>
    </w:p>
    <w:p w14:paraId="17C8F250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Lỗi phân trang → báo lỗi.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EA1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HongNhungNguyen</cp:lastModifiedBy>
  <dcterms:modified xsi:type="dcterms:W3CDTF">2025-04-09T10:21:45Z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06999272A6154ED6A44E1507AAE11723_12</vt:lpwstr>
  </property>
</Properties>
</file>